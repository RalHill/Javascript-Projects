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1DF5" w14:textId="77777777" w:rsidR="00762D73" w:rsidRDefault="00000000">
      <w:pPr>
        <w:pStyle w:val="Heading1"/>
      </w:pPr>
      <w:r>
        <w:t>SWAPI Wrapper Website</w:t>
      </w:r>
    </w:p>
    <w:p w14:paraId="08BF2AEE" w14:textId="77777777" w:rsidR="00762D73" w:rsidRDefault="00000000">
      <w:pPr>
        <w:pStyle w:val="Heading2"/>
      </w:pPr>
      <w:r>
        <w:t>Objective</w:t>
      </w:r>
    </w:p>
    <w:p w14:paraId="28DEA7BB" w14:textId="7E928F08" w:rsidR="00762D73" w:rsidRDefault="00000000">
      <w:r>
        <w:t>Create a simple, well-styled wrapper website for the SWAPI (Star Wars API) that displays information about people, planets, and starships. The website provide</w:t>
      </w:r>
      <w:r w:rsidR="00767414">
        <w:t>s</w:t>
      </w:r>
      <w:r>
        <w:t xml:space="preserve"> minimal information on initial display and show detailed information upon clicking an item.</w:t>
      </w:r>
      <w:r w:rsidR="00767414">
        <w:t xml:space="preserve"> </w:t>
      </w:r>
    </w:p>
    <w:p w14:paraId="578628E1" w14:textId="520C33B9" w:rsidR="00767414" w:rsidRDefault="00767414">
      <w:r>
        <w:t>To run project in browser, pictures should be put in separate Images folder and added to the code file path.</w:t>
      </w:r>
    </w:p>
    <w:p w14:paraId="00D57E6A" w14:textId="77777777" w:rsidR="00762D73" w:rsidRDefault="00000000">
      <w:pPr>
        <w:pStyle w:val="Heading2"/>
      </w:pPr>
      <w:r>
        <w:t>Project Outline</w:t>
      </w:r>
    </w:p>
    <w:p w14:paraId="195F54F1" w14:textId="77777777" w:rsidR="00762D73" w:rsidRDefault="00000000">
      <w:pPr>
        <w:pStyle w:val="Heading3"/>
      </w:pPr>
      <w:r>
        <w:t>1. Main Page</w:t>
      </w:r>
    </w:p>
    <w:p w14:paraId="794A7060" w14:textId="77777777" w:rsidR="00762D73" w:rsidRDefault="00000000">
      <w:r>
        <w:t>• Create a main page with three image buttons to select between people, planets, and starships.</w:t>
      </w:r>
      <w:r>
        <w:br/>
        <w:t>• Each button should lead to a new page that displays a list of the selected category using the SWAPI API (https://swapi.dev/).</w:t>
      </w:r>
    </w:p>
    <w:p w14:paraId="37C5FB83" w14:textId="77777777" w:rsidR="00762D73" w:rsidRDefault="00000000">
      <w:pPr>
        <w:pStyle w:val="Heading3"/>
      </w:pPr>
      <w:r>
        <w:t>2. Category Pages</w:t>
      </w:r>
    </w:p>
    <w:p w14:paraId="414EB0B9" w14:textId="77777777" w:rsidR="00762D73" w:rsidRDefault="00000000">
      <w:r>
        <w:t>• For each category (people, planets, starships), create a separate page.</w:t>
      </w:r>
      <w:r>
        <w:br/>
        <w:t>• Fetch and display a list of items from the SWAPI API with minimal information.</w:t>
      </w:r>
      <w:r>
        <w:br/>
        <w:t>• When an item is clicked, display detailed information about the item.</w:t>
      </w:r>
    </w:p>
    <w:p w14:paraId="02DE84C6" w14:textId="77777777" w:rsidR="00762D73" w:rsidRDefault="00000000">
      <w:pPr>
        <w:pStyle w:val="Heading3"/>
      </w:pPr>
      <w:r>
        <w:t>3. Styling</w:t>
      </w:r>
    </w:p>
    <w:p w14:paraId="2D98520F" w14:textId="272F8804" w:rsidR="00762D73" w:rsidRDefault="00000000">
      <w:r>
        <w:t>• Use CSS to style the main page and category pages for a clean and appealing look.</w:t>
      </w:r>
      <w:r>
        <w:br/>
        <w:t>• Ensure the website is responsive and user-friendly.</w:t>
      </w:r>
      <w:r>
        <w:br/>
        <w:t>• Add images to improve the look and feel.</w:t>
      </w:r>
    </w:p>
    <w:p w14:paraId="4790D0C8" w14:textId="4953BE07" w:rsidR="00762D73" w:rsidRDefault="00000000">
      <w:pPr>
        <w:pStyle w:val="Heading2"/>
      </w:pPr>
      <w:r>
        <w:t>Project Structure</w:t>
      </w:r>
    </w:p>
    <w:p w14:paraId="19A67681" w14:textId="77777777" w:rsidR="00762D73" w:rsidRDefault="00000000">
      <w:r>
        <w:t>You are not constrained to this structure:</w:t>
      </w:r>
      <w:r>
        <w:br/>
        <w:t>• index.html (Main page)</w:t>
      </w:r>
      <w:r>
        <w:br/>
        <w:t>• people.html (People page)</w:t>
      </w:r>
      <w:r>
        <w:br/>
        <w:t>• planets.html (Planets page)</w:t>
      </w:r>
      <w:r>
        <w:br/>
        <w:t>• starships.html (Starships page)</w:t>
      </w:r>
      <w:r>
        <w:br/>
        <w:t>• style.css (CSS file for styling)</w:t>
      </w:r>
      <w:r>
        <w:br/>
        <w:t>• script.js (JavaScript file for API calls and DOM manipulation)</w:t>
      </w:r>
    </w:p>
    <w:p w14:paraId="4B611665" w14:textId="2CADDD2C" w:rsidR="00762D73" w:rsidRDefault="00762D73"/>
    <w:sectPr w:rsidR="00762D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260341">
    <w:abstractNumId w:val="8"/>
  </w:num>
  <w:num w:numId="2" w16cid:durableId="1448742393">
    <w:abstractNumId w:val="6"/>
  </w:num>
  <w:num w:numId="3" w16cid:durableId="1428502698">
    <w:abstractNumId w:val="5"/>
  </w:num>
  <w:num w:numId="4" w16cid:durableId="1276793973">
    <w:abstractNumId w:val="4"/>
  </w:num>
  <w:num w:numId="5" w16cid:durableId="731151340">
    <w:abstractNumId w:val="7"/>
  </w:num>
  <w:num w:numId="6" w16cid:durableId="1296444908">
    <w:abstractNumId w:val="3"/>
  </w:num>
  <w:num w:numId="7" w16cid:durableId="393505834">
    <w:abstractNumId w:val="2"/>
  </w:num>
  <w:num w:numId="8" w16cid:durableId="2072346597">
    <w:abstractNumId w:val="1"/>
  </w:num>
  <w:num w:numId="9" w16cid:durableId="99314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2D73"/>
    <w:rsid w:val="007674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C70E7"/>
  <w14:defaultImageDpi w14:val="300"/>
  <w15:docId w15:val="{DC519159-BB2F-0E41-A46C-947516AC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Ugamah,Raluchukwu</cp:lastModifiedBy>
  <cp:revision>2</cp:revision>
  <dcterms:created xsi:type="dcterms:W3CDTF">2013-12-23T23:15:00Z</dcterms:created>
  <dcterms:modified xsi:type="dcterms:W3CDTF">2024-08-23T15:45:00Z</dcterms:modified>
  <cp:category/>
</cp:coreProperties>
</file>